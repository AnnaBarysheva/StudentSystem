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Информационные технологии</w:t>
      </w:r>
    </w:p>
    <w:p>
      <w:r>
        <w:t>Дата: 2023-12-14</w:t>
      </w:r>
    </w:p>
    <w:p>
      <w:r>
        <w:t>Результат: 6</w:t>
      </w:r>
    </w:p>
    <w:p>
      <w:r>
        <w:t>Средняя оценка: 6.33</w:t>
      </w:r>
    </w:p>
    <w:p>
      <w:r>
        <w:t>---</w:t>
      </w:r>
    </w:p>
    <w:p>
      <w:pPr>
        <w:pStyle w:val="Heading2"/>
      </w:pPr>
      <w:r>
        <w:t>Информационные технологии</w:t>
      </w:r>
    </w:p>
    <w:p>
      <w:r>
        <w:t>Дата: 2023-12-14</w:t>
      </w:r>
    </w:p>
    <w:p>
      <w:r>
        <w:t>Результат: 6</w:t>
      </w:r>
    </w:p>
    <w:p>
      <w:r>
        <w:t>Средняя оценка: 6.33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2023-12-18</w:t>
      </w:r>
    </w:p>
    <w:p>
      <w:r>
        <w:t>Результат: 6</w:t>
      </w:r>
    </w:p>
    <w:p>
      <w:r>
        <w:t>Средняя оценка: 4.75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2023-12-18</w:t>
      </w:r>
    </w:p>
    <w:p>
      <w:r>
        <w:t>Результат: 6</w:t>
      </w:r>
    </w:p>
    <w:p>
      <w:r>
        <w:t>Средняя оценка: 4.75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2023-12-18</w:t>
      </w:r>
    </w:p>
    <w:p>
      <w:r>
        <w:t>Результат: 6</w:t>
      </w:r>
    </w:p>
    <w:p>
      <w:r>
        <w:t>Средняя оценка: 4.75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2023-12-14</w:t>
      </w:r>
    </w:p>
    <w:p>
      <w:r>
        <w:t>Результат: 6</w:t>
      </w:r>
    </w:p>
    <w:p>
      <w:r>
        <w:t>Средняя оценка: 4.75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2023-12-15</w:t>
      </w:r>
    </w:p>
    <w:p>
      <w:r>
        <w:t>Результат: 6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2023-12-15</w:t>
      </w:r>
    </w:p>
    <w:p>
      <w:r>
        <w:t>Результат: 6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2023-12-15</w:t>
      </w:r>
    </w:p>
    <w:p>
      <w:r>
        <w:t>Результат: 6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2023-12-15</w:t>
      </w:r>
    </w:p>
    <w:p>
      <w:r>
        <w:t>Результат: 0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2023-12-16</w:t>
      </w:r>
    </w:p>
    <w:p>
      <w:r>
        <w:t>Результат: 3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2023-12-14</w:t>
      </w:r>
    </w:p>
    <w:p>
      <w:r>
        <w:t>Результат: 8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2023-12-15</w:t>
      </w:r>
    </w:p>
    <w:p>
      <w:r>
        <w:t>Результат: 2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4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4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4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4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2023-12-18</w:t>
      </w:r>
    </w:p>
    <w:p>
      <w:r>
        <w:t>Результат: 6</w:t>
      </w:r>
    </w:p>
    <w:p>
      <w:r>
        <w:t>Средняя оценка: 4.75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2023-12-18</w:t>
      </w:r>
    </w:p>
    <w:p>
      <w:r>
        <w:t>Результат: 6</w:t>
      </w:r>
    </w:p>
    <w:p>
      <w:r>
        <w:t>Средняя оценка: 4.75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3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3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3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3</w:t>
      </w:r>
    </w:p>
    <w:p>
      <w:r>
        <w:t>Средняя оценка: 5.85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