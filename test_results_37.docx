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Информационные технологии</w:t>
      </w:r>
    </w:p>
    <w:p>
      <w:r>
        <w:t>Дата: 2024-12-06</w:t>
      </w:r>
    </w:p>
    <w:p>
      <w:r>
        <w:t>Результат: 6</w:t>
      </w:r>
    </w:p>
    <w:p>
      <w:r>
        <w:t>Средняя оценка: 6.40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2024-11-28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2024-12-06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2024-11-22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2024-11-17</w:t>
      </w:r>
    </w:p>
    <w:p>
      <w:r>
        <w:t>Результат: 6</w:t>
      </w:r>
    </w:p>
    <w:p>
      <w:r>
        <w:t>Средняя оценка: 6.40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2024-12-06</w:t>
      </w:r>
    </w:p>
    <w:p>
      <w:r>
        <w:t>Результат: 8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2024-12-06</w:t>
      </w:r>
    </w:p>
    <w:p>
      <w:r>
        <w:t>Результат: 6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9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Информационные технологии</w:t>
      </w:r>
    </w:p>
    <w:p>
      <w:r>
        <w:t>Дата: 2024-11-22</w:t>
      </w:r>
    </w:p>
    <w:p>
      <w:r>
        <w:t>Результат: 8</w:t>
      </w:r>
    </w:p>
    <w:p>
      <w:r>
        <w:t>Средняя оценка: 6.40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5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2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2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2024-12-03</w:t>
      </w:r>
    </w:p>
    <w:p>
      <w:r>
        <w:t>Результат: 10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2024-12-03</w:t>
      </w:r>
    </w:p>
    <w:p>
      <w:r>
        <w:t>Результат: 10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5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Высшая математика</w:t>
      </w:r>
    </w:p>
    <w:p>
      <w:r>
        <w:t>Дата: 2024-11-29</w:t>
      </w:r>
    </w:p>
    <w:p>
      <w:r>
        <w:t>Результат: 6</w:t>
      </w:r>
    </w:p>
    <w:p>
      <w:r>
        <w:t>Средняя оценка: 6.50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2024-11-22</w:t>
      </w:r>
    </w:p>
    <w:p>
      <w:r>
        <w:t>Результат: 9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2024-11-23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2024-11-24</w:t>
      </w:r>
    </w:p>
    <w:p>
      <w:r>
        <w:t>Результат: 8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2024-12-02</w:t>
      </w:r>
    </w:p>
    <w:p>
      <w:r>
        <w:t>Результат: 10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9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10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История и обществознание</w:t>
      </w:r>
    </w:p>
    <w:p>
      <w:r>
        <w:t>Дата: 2024-12-03</w:t>
      </w:r>
    </w:p>
    <w:p>
      <w:r>
        <w:t>Результат: 7</w:t>
      </w:r>
    </w:p>
    <w:p>
      <w:r>
        <w:t>Средняя оценка: 8.52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3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2024-11-30</w:t>
      </w:r>
    </w:p>
    <w:p>
      <w:r>
        <w:t>Результат: 7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2024-12-03</w:t>
      </w:r>
    </w:p>
    <w:p>
      <w:r>
        <w:t>Результат: 10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p>
      <w:pPr>
        <w:pStyle w:val="Heading2"/>
      </w:pPr>
      <w:r>
        <w:t>Физика</w:t>
      </w:r>
    </w:p>
    <w:p>
      <w:r>
        <w:t>Дата: 2024-12-06</w:t>
      </w:r>
    </w:p>
    <w:p>
      <w:r>
        <w:t>Результат: 4</w:t>
      </w:r>
    </w:p>
    <w:p>
      <w:r>
        <w:t>Средняя оценка: 5.54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