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Высшая математика</w:t>
      </w:r>
    </w:p>
    <w:p>
      <w:r>
        <w:t>Дата: 2024-05-13</w:t>
      </w:r>
    </w:p>
    <w:p>
      <w:r>
        <w:t>Результат: 7</w:t>
      </w:r>
    </w:p>
    <w:p>
      <w:r>
        <w:t>Средняя оценка: 6.63</w:t>
      </w:r>
    </w:p>
    <w:p>
      <w:r>
        <w:t>---</w:t>
      </w:r>
    </w:p>
    <w:p>
      <w:pPr>
        <w:pStyle w:val="Heading2"/>
      </w:pPr>
      <w:r>
        <w:t>Высшая математика</w:t>
      </w:r>
    </w:p>
    <w:p>
      <w:r>
        <w:t>Дата: 2023-12-20</w:t>
      </w:r>
    </w:p>
    <w:p>
      <w:r>
        <w:t>Результат: 10</w:t>
      </w:r>
    </w:p>
    <w:p>
      <w:r>
        <w:t>Средняя оценка: 6.63</w:t>
      </w:r>
    </w:p>
    <w:p>
      <w:r>
        <w:t>---</w:t>
      </w:r>
    </w:p>
    <w:p>
      <w:pPr>
        <w:pStyle w:val="Heading2"/>
      </w:pPr>
      <w:r>
        <w:t>Высшая математика</w:t>
      </w:r>
    </w:p>
    <w:p>
      <w:r>
        <w:t>Дата: 2023-12-18</w:t>
      </w:r>
    </w:p>
    <w:p>
      <w:r>
        <w:t>Результат: 6</w:t>
      </w:r>
    </w:p>
    <w:p>
      <w:r>
        <w:t>Средняя оценка: 6.63</w:t>
      </w:r>
    </w:p>
    <w:p>
      <w:r>
        <w:t>---</w:t>
      </w:r>
    </w:p>
    <w:p>
      <w:pPr>
        <w:pStyle w:val="Heading2"/>
      </w:pPr>
      <w:r>
        <w:t>Высшая математика</w:t>
      </w:r>
    </w:p>
    <w:p>
      <w:r>
        <w:t>Дата: 2023-12-18</w:t>
      </w:r>
    </w:p>
    <w:p>
      <w:r>
        <w:t>Результат: 6</w:t>
      </w:r>
    </w:p>
    <w:p>
      <w:r>
        <w:t>Средняя оценка: 6.63</w:t>
      </w:r>
    </w:p>
    <w:p>
      <w:r>
        <w:t>---</w:t>
      </w:r>
    </w:p>
    <w:p>
      <w:pPr>
        <w:pStyle w:val="Heading2"/>
      </w:pPr>
      <w:r>
        <w:t>Высшая математика</w:t>
      </w:r>
    </w:p>
    <w:p>
      <w:r>
        <w:t>Дата: 2023-12-18</w:t>
      </w:r>
    </w:p>
    <w:p>
      <w:r>
        <w:t>Результат: 6</w:t>
      </w:r>
    </w:p>
    <w:p>
      <w:r>
        <w:t>Средняя оценка: 6.63</w:t>
      </w:r>
    </w:p>
    <w:p>
      <w:r>
        <w:t>---</w:t>
      </w:r>
    </w:p>
    <w:p>
      <w:pPr>
        <w:pStyle w:val="Heading2"/>
      </w:pPr>
      <w:r>
        <w:t>Высшая математика</w:t>
      </w:r>
    </w:p>
    <w:p>
      <w:r>
        <w:t>Дата: 2023-12-14</w:t>
      </w:r>
    </w:p>
    <w:p>
      <w:r>
        <w:t>Результат: 6</w:t>
      </w:r>
    </w:p>
    <w:p>
      <w:r>
        <w:t>Средняя оценка: 6.63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2023-12-19</w:t>
      </w:r>
    </w:p>
    <w:p>
      <w:r>
        <w:t>Результат: 5</w:t>
      </w:r>
    </w:p>
    <w:p>
      <w:r>
        <w:t>Средняя оценка: 7.50</w:t>
      </w:r>
    </w:p>
    <w:p>
      <w:r>
        <w:t>---</w:t>
      </w:r>
    </w:p>
    <w:p>
      <w:pPr>
        <w:pStyle w:val="Heading2"/>
      </w:pPr>
      <w:r>
        <w:t>Языкознание и литература</w:t>
      </w:r>
    </w:p>
    <w:p>
      <w:r>
        <w:t>Дата: 2023-12-15</w:t>
      </w:r>
    </w:p>
    <w:p>
      <w:r>
        <w:t>Результат: 6</w:t>
      </w:r>
    </w:p>
    <w:p>
      <w:r>
        <w:t>Средняя оценка: 5.25</w:t>
      </w:r>
    </w:p>
    <w:p>
      <w:r>
        <w:t>---</w:t>
      </w:r>
    </w:p>
    <w:p>
      <w:pPr>
        <w:pStyle w:val="Heading2"/>
      </w:pPr>
      <w:r>
        <w:t>Языкознание и литература</w:t>
      </w:r>
    </w:p>
    <w:p>
      <w:r>
        <w:t>Дата: 2023-12-15</w:t>
      </w:r>
    </w:p>
    <w:p>
      <w:r>
        <w:t>Результат: 6</w:t>
      </w:r>
    </w:p>
    <w:p>
      <w:r>
        <w:t>Средняя оценка: 5.25</w:t>
      </w:r>
    </w:p>
    <w:p>
      <w:r>
        <w:t>---</w:t>
      </w:r>
    </w:p>
    <w:p>
      <w:pPr>
        <w:pStyle w:val="Heading2"/>
      </w:pPr>
      <w:r>
        <w:t>Языкознание и литература</w:t>
      </w:r>
    </w:p>
    <w:p>
      <w:r>
        <w:t>Дата: 2023-12-15</w:t>
      </w:r>
    </w:p>
    <w:p>
      <w:r>
        <w:t>Результат: 6</w:t>
      </w:r>
    </w:p>
    <w:p>
      <w:r>
        <w:t>Средняя оценка: 5.25</w:t>
      </w:r>
    </w:p>
    <w:p>
      <w:r>
        <w:t>---</w:t>
      </w:r>
    </w:p>
    <w:p>
      <w:pPr>
        <w:pStyle w:val="Heading2"/>
      </w:pPr>
      <w:r>
        <w:t>Языкознание и литература</w:t>
      </w:r>
    </w:p>
    <w:p>
      <w:r>
        <w:t>Дата: 2023-12-15</w:t>
      </w:r>
    </w:p>
    <w:p>
      <w:r>
        <w:t>Результат: 0</w:t>
      </w:r>
    </w:p>
    <w:p>
      <w:r>
        <w:t>Средняя оценка: 5.25</w:t>
      </w:r>
    </w:p>
    <w:p>
      <w:r>
        <w:t>---</w:t>
      </w:r>
    </w:p>
    <w:p>
      <w:pPr>
        <w:pStyle w:val="Heading2"/>
      </w:pPr>
      <w:r>
        <w:t>Языкознание и литература</w:t>
      </w:r>
    </w:p>
    <w:p>
      <w:r>
        <w:t>Дата: 2023-12-16</w:t>
      </w:r>
    </w:p>
    <w:p>
      <w:r>
        <w:t>Результат: 3</w:t>
      </w:r>
    </w:p>
    <w:p>
      <w:r>
        <w:t>Средняя оценка: 5.25</w:t>
      </w:r>
    </w:p>
    <w:p>
      <w:r>
        <w:t>---</w:t>
      </w:r>
    </w:p>
    <w:p>
      <w:pPr>
        <w:pStyle w:val="Heading2"/>
      </w:pPr>
      <w:r>
        <w:t>Языкознание и литература</w:t>
      </w:r>
    </w:p>
    <w:p>
      <w:r>
        <w:t>Дата: 2023-12-17</w:t>
      </w:r>
    </w:p>
    <w:p>
      <w:r>
        <w:t>Результат: 6</w:t>
      </w:r>
    </w:p>
    <w:p>
      <w:r>
        <w:t>Средняя оценка: 5.25</w:t>
      </w:r>
    </w:p>
    <w:p>
      <w:r>
        <w:t>---</w:t>
      </w:r>
    </w:p>
    <w:p>
      <w:pPr>
        <w:pStyle w:val="Heading2"/>
      </w:pPr>
      <w:r>
        <w:t>Языкознание и литература</w:t>
      </w:r>
    </w:p>
    <w:p>
      <w:r>
        <w:t>Дата: 2023-12-17</w:t>
      </w:r>
    </w:p>
    <w:p>
      <w:r>
        <w:t>Результат: 6</w:t>
      </w:r>
    </w:p>
    <w:p>
      <w:r>
        <w:t>Средняя оценка: 5.25</w:t>
      </w:r>
    </w:p>
    <w:p>
      <w:r>
        <w:t>---</w:t>
      </w:r>
    </w:p>
    <w:p>
      <w:pPr>
        <w:pStyle w:val="Heading2"/>
      </w:pPr>
      <w:r>
        <w:t>Языкознание и литература</w:t>
      </w:r>
    </w:p>
    <w:p>
      <w:r>
        <w:t>Дата: 2023-12-17</w:t>
      </w:r>
    </w:p>
    <w:p>
      <w:r>
        <w:t>Результат: 6</w:t>
      </w:r>
    </w:p>
    <w:p>
      <w:r>
        <w:t>Средняя оценка: 5.25</w:t>
      </w:r>
    </w:p>
    <w:p>
      <w:r>
        <w:t>---</w:t>
      </w:r>
    </w:p>
    <w:p>
      <w:pPr>
        <w:pStyle w:val="Heading2"/>
      </w:pPr>
      <w:r>
        <w:t>Языкознание и литература</w:t>
      </w:r>
    </w:p>
    <w:p>
      <w:r>
        <w:t>Дата: 2023-12-17</w:t>
      </w:r>
    </w:p>
    <w:p>
      <w:r>
        <w:t>Результат: 6</w:t>
      </w:r>
    </w:p>
    <w:p>
      <w:r>
        <w:t>Средняя оценка: 5.25</w:t>
      </w:r>
    </w:p>
    <w:p>
      <w:r>
        <w:t>---</w:t>
      </w:r>
    </w:p>
    <w:p>
      <w:pPr>
        <w:pStyle w:val="Heading2"/>
      </w:pPr>
      <w:r>
        <w:t>Языкознание и литература</w:t>
      </w:r>
    </w:p>
    <w:p>
      <w:r>
        <w:t>Дата: 2023-12-17</w:t>
      </w:r>
    </w:p>
    <w:p>
      <w:r>
        <w:t>Результат: 6</w:t>
      </w:r>
    </w:p>
    <w:p>
      <w:r>
        <w:t>Средняя оценка: 5.25</w:t>
      </w:r>
    </w:p>
    <w:p>
      <w:r>
        <w:t>---</w:t>
      </w:r>
    </w:p>
    <w:p>
      <w:pPr>
        <w:pStyle w:val="Heading2"/>
      </w:pPr>
      <w:r>
        <w:t>Языкознание и литература</w:t>
      </w:r>
    </w:p>
    <w:p>
      <w:r>
        <w:t>Дата: 2023-12-17</w:t>
      </w:r>
    </w:p>
    <w:p>
      <w:r>
        <w:t>Результат: 6</w:t>
      </w:r>
    </w:p>
    <w:p>
      <w:r>
        <w:t>Средняя оценка: 5.25</w:t>
      </w:r>
    </w:p>
    <w:p>
      <w:r>
        <w:t>---</w:t>
      </w:r>
    </w:p>
    <w:p>
      <w:pPr>
        <w:pStyle w:val="Heading2"/>
      </w:pPr>
      <w:r>
        <w:t>Языкознание и литература</w:t>
      </w:r>
    </w:p>
    <w:p>
      <w:r>
        <w:t>Дата: 2023-12-17</w:t>
      </w:r>
    </w:p>
    <w:p>
      <w:r>
        <w:t>Результат: 6</w:t>
      </w:r>
    </w:p>
    <w:p>
      <w:r>
        <w:t>Средняя оценка: 5.25</w:t>
      </w:r>
    </w:p>
    <w:p>
      <w:r>
        <w:t>---</w:t>
      </w:r>
    </w:p>
    <w:p>
      <w:pPr>
        <w:pStyle w:val="Heading2"/>
      </w:pPr>
      <w:r>
        <w:t>Информационные технологии</w:t>
      </w:r>
    </w:p>
    <w:p>
      <w:r>
        <w:t>Дата: 2023-12-14</w:t>
      </w:r>
    </w:p>
    <w:p>
      <w:r>
        <w:t>Результат: 6</w:t>
      </w:r>
    </w:p>
    <w:p>
      <w:r>
        <w:t>Средняя оценка: 6.00</w:t>
      </w:r>
    </w:p>
    <w:p>
      <w:r>
        <w:t>---</w:t>
      </w:r>
    </w:p>
    <w:p>
      <w:pPr>
        <w:pStyle w:val="Heading2"/>
      </w:pPr>
      <w:r>
        <w:t>Информационные технологии</w:t>
      </w:r>
    </w:p>
    <w:p>
      <w:r>
        <w:t>Дата: 2023-12-14</w:t>
      </w:r>
    </w:p>
    <w:p>
      <w:r>
        <w:t>Результат: 6</w:t>
      </w:r>
    </w:p>
    <w:p>
      <w:r>
        <w:t>Средняя оценка: 6.00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2024-05-13</w:t>
      </w:r>
    </w:p>
    <w:p>
      <w:r>
        <w:t>Результат: 7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2024-04-28</w:t>
      </w:r>
    </w:p>
    <w:p>
      <w:r>
        <w:t>Результат: 7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2023-12-14</w:t>
      </w:r>
    </w:p>
    <w:p>
      <w:r>
        <w:t>Результат: 8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2023-12-15</w:t>
      </w:r>
    </w:p>
    <w:p>
      <w:r>
        <w:t>Результат: 2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7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7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7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7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7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7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7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4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4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4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4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Высшая математика</w:t>
      </w:r>
    </w:p>
    <w:p>
      <w:r>
        <w:t>Дата: 2023-12-18</w:t>
      </w:r>
    </w:p>
    <w:p>
      <w:r>
        <w:t>Результат: 6</w:t>
      </w:r>
    </w:p>
    <w:p>
      <w:r>
        <w:t>Средняя оценка: 6.63</w:t>
      </w:r>
    </w:p>
    <w:p>
      <w:r>
        <w:t>---</w:t>
      </w:r>
    </w:p>
    <w:p>
      <w:pPr>
        <w:pStyle w:val="Heading2"/>
      </w:pPr>
      <w:r>
        <w:t>Высшая математика</w:t>
      </w:r>
    </w:p>
    <w:p>
      <w:r>
        <w:t>Дата: 2023-12-18</w:t>
      </w:r>
    </w:p>
    <w:p>
      <w:r>
        <w:t>Результат: 6</w:t>
      </w:r>
    </w:p>
    <w:p>
      <w:r>
        <w:t>Средняя оценка: 6.63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2023-12-19</w:t>
      </w:r>
    </w:p>
    <w:p>
      <w:r>
        <w:t>Результат: 10</w:t>
      </w:r>
    </w:p>
    <w:p>
      <w:r>
        <w:t>Средняя оценка: 7.50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6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3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3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3</w:t>
      </w:r>
    </w:p>
    <w:p>
      <w:r>
        <w:t>Средняя оценка: 5.85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2023-12-16</w:t>
      </w:r>
    </w:p>
    <w:p>
      <w:r>
        <w:t>Результат: 3</w:t>
      </w:r>
    </w:p>
    <w:p>
      <w:r>
        <w:t>Средняя оценка: 5.85</w:t>
      </w:r>
    </w:p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